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91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werty123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691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werty123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691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werty123_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